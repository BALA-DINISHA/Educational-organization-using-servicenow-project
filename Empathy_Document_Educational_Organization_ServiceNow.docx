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293D7" w14:textId="77777777" w:rsidR="007F0C66" w:rsidRDefault="00000000">
      <w:pPr>
        <w:pStyle w:val="Heading1"/>
        <w:jc w:val="center"/>
      </w:pPr>
      <w:r>
        <w:t>Ideation Phase</w:t>
      </w:r>
    </w:p>
    <w:p w14:paraId="7DAE48C3" w14:textId="77777777" w:rsidR="007F0C66" w:rsidRDefault="00000000">
      <w:pPr>
        <w:pStyle w:val="Heading2"/>
        <w:jc w:val="center"/>
      </w:pPr>
      <w:r>
        <w:t>Empathize &amp; Discover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F0C66" w14:paraId="5B4DAE3E" w14:textId="77777777">
        <w:tc>
          <w:tcPr>
            <w:tcW w:w="4320" w:type="dxa"/>
          </w:tcPr>
          <w:p w14:paraId="222A60BF" w14:textId="77777777" w:rsidR="007F0C66" w:rsidRDefault="00000000">
            <w:r>
              <w:t>Date</w:t>
            </w:r>
          </w:p>
        </w:tc>
        <w:tc>
          <w:tcPr>
            <w:tcW w:w="4320" w:type="dxa"/>
          </w:tcPr>
          <w:p w14:paraId="4ECE4C30" w14:textId="77777777" w:rsidR="007F0C66" w:rsidRDefault="00000000">
            <w:r>
              <w:t>30 October 2025</w:t>
            </w:r>
          </w:p>
        </w:tc>
      </w:tr>
      <w:tr w:rsidR="007F0C66" w14:paraId="2F9F1AD8" w14:textId="77777777">
        <w:tc>
          <w:tcPr>
            <w:tcW w:w="4320" w:type="dxa"/>
          </w:tcPr>
          <w:p w14:paraId="4E227470" w14:textId="77777777" w:rsidR="007F0C66" w:rsidRDefault="00000000">
            <w:r>
              <w:t>Team ID</w:t>
            </w:r>
          </w:p>
        </w:tc>
        <w:tc>
          <w:tcPr>
            <w:tcW w:w="4320" w:type="dxa"/>
          </w:tcPr>
          <w:p w14:paraId="1AD9C674" w14:textId="17AD1185" w:rsidR="007F0C66" w:rsidRDefault="00E3199D">
            <w:r w:rsidRPr="00E3199D">
              <w:t>NM2025TMID01330</w:t>
            </w:r>
          </w:p>
        </w:tc>
      </w:tr>
      <w:tr w:rsidR="007F0C66" w14:paraId="60BEDC8B" w14:textId="77777777">
        <w:tc>
          <w:tcPr>
            <w:tcW w:w="4320" w:type="dxa"/>
          </w:tcPr>
          <w:p w14:paraId="05D5ADFC" w14:textId="77777777" w:rsidR="007F0C66" w:rsidRDefault="00000000">
            <w:r>
              <w:t>Project Name</w:t>
            </w:r>
          </w:p>
        </w:tc>
        <w:tc>
          <w:tcPr>
            <w:tcW w:w="4320" w:type="dxa"/>
          </w:tcPr>
          <w:p w14:paraId="71804408" w14:textId="77777777" w:rsidR="007F0C66" w:rsidRDefault="00000000">
            <w:r>
              <w:t>Educational Organization Using ServiceNow</w:t>
            </w:r>
          </w:p>
        </w:tc>
      </w:tr>
      <w:tr w:rsidR="007F0C66" w14:paraId="360E4657" w14:textId="77777777">
        <w:tc>
          <w:tcPr>
            <w:tcW w:w="4320" w:type="dxa"/>
          </w:tcPr>
          <w:p w14:paraId="151FA13B" w14:textId="77777777" w:rsidR="007F0C66" w:rsidRDefault="00000000">
            <w:r>
              <w:t>Maximum Marks</w:t>
            </w:r>
          </w:p>
        </w:tc>
        <w:tc>
          <w:tcPr>
            <w:tcW w:w="4320" w:type="dxa"/>
          </w:tcPr>
          <w:p w14:paraId="79791B03" w14:textId="77777777" w:rsidR="007F0C66" w:rsidRDefault="00000000">
            <w:r>
              <w:t>4 Marks</w:t>
            </w:r>
          </w:p>
        </w:tc>
      </w:tr>
    </w:tbl>
    <w:p w14:paraId="5CAD4202" w14:textId="77777777" w:rsidR="007F0C66" w:rsidRDefault="007F0C66"/>
    <w:p w14:paraId="6E2F96D6" w14:textId="77777777" w:rsidR="003C42FF" w:rsidRDefault="003C42FF"/>
    <w:p w14:paraId="3543215C" w14:textId="7CCE79C1" w:rsidR="003C42FF" w:rsidRDefault="003C42FF">
      <w:r w:rsidRPr="003C42FF">
        <w:rPr>
          <w:noProof/>
        </w:rPr>
        <w:drawing>
          <wp:inline distT="0" distB="0" distL="0" distR="0" wp14:anchorId="1821C957" wp14:editId="530C3E4D">
            <wp:extent cx="5486400" cy="4051935"/>
            <wp:effectExtent l="0" t="0" r="0" b="5715"/>
            <wp:docPr id="8183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1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5B94" w14:textId="44CC4BF7" w:rsidR="007F0C66" w:rsidRDefault="007F0C66" w:rsidP="003C42FF">
      <w:pPr>
        <w:pStyle w:val="ListBullet"/>
        <w:numPr>
          <w:ilvl w:val="0"/>
          <w:numId w:val="0"/>
        </w:numPr>
        <w:ind w:left="360"/>
      </w:pPr>
    </w:p>
    <w:p w14:paraId="588C12B5" w14:textId="77777777" w:rsidR="007F0C66" w:rsidRDefault="00000000">
      <w:pPr>
        <w:pStyle w:val="Heading2"/>
      </w:pPr>
      <w:r>
        <w:t>Pain</w:t>
      </w:r>
    </w:p>
    <w:p w14:paraId="10B690B5" w14:textId="77777777" w:rsidR="007F0C66" w:rsidRDefault="00000000" w:rsidP="003C42FF">
      <w:pPr>
        <w:pStyle w:val="ListBullet"/>
        <w:numPr>
          <w:ilvl w:val="0"/>
          <w:numId w:val="0"/>
        </w:numPr>
      </w:pPr>
      <w:r>
        <w:t>• Manual processes cause delays and errors in student data management.</w:t>
      </w:r>
    </w:p>
    <w:p w14:paraId="46DA3942" w14:textId="77777777" w:rsidR="007F0C66" w:rsidRDefault="00000000" w:rsidP="003C42FF">
      <w:pPr>
        <w:pStyle w:val="ListBullet"/>
        <w:numPr>
          <w:ilvl w:val="0"/>
          <w:numId w:val="0"/>
        </w:numPr>
      </w:pPr>
      <w:r>
        <w:t>• No central system to manage admissions, progress, and attendance.</w:t>
      </w:r>
    </w:p>
    <w:p w14:paraId="3CD37A16" w14:textId="77777777" w:rsidR="007F0C66" w:rsidRDefault="00000000" w:rsidP="003C42FF">
      <w:pPr>
        <w:pStyle w:val="ListBullet"/>
        <w:numPr>
          <w:ilvl w:val="0"/>
          <w:numId w:val="0"/>
        </w:numPr>
      </w:pPr>
      <w:r>
        <w:t>• Difficulty generating real-time performance reports.</w:t>
      </w:r>
    </w:p>
    <w:p w14:paraId="17FF610E" w14:textId="77777777" w:rsidR="007F0C66" w:rsidRDefault="00000000" w:rsidP="003C42FF">
      <w:pPr>
        <w:pStyle w:val="ListBullet"/>
        <w:numPr>
          <w:ilvl w:val="0"/>
          <w:numId w:val="0"/>
        </w:numPr>
      </w:pPr>
      <w:r>
        <w:t>• Poor data security and inconsistent record-keeping.</w:t>
      </w:r>
    </w:p>
    <w:p w14:paraId="3B3B1F5E" w14:textId="77777777" w:rsidR="007F0C66" w:rsidRDefault="00000000" w:rsidP="003C42FF">
      <w:pPr>
        <w:pStyle w:val="ListBullet"/>
        <w:numPr>
          <w:ilvl w:val="0"/>
          <w:numId w:val="0"/>
        </w:numPr>
      </w:pPr>
      <w:r>
        <w:t>• Lack of reminders or notifications for pending approvals.</w:t>
      </w:r>
    </w:p>
    <w:p w14:paraId="662F2559" w14:textId="77777777" w:rsidR="007F0C66" w:rsidRDefault="00000000">
      <w:pPr>
        <w:pStyle w:val="Heading2"/>
      </w:pPr>
      <w:r>
        <w:lastRenderedPageBreak/>
        <w:t>Gain</w:t>
      </w:r>
    </w:p>
    <w:p w14:paraId="39B8BD1F" w14:textId="77777777" w:rsidR="007F0C66" w:rsidRDefault="00000000" w:rsidP="003C42FF">
      <w:pPr>
        <w:pStyle w:val="ListBullet"/>
        <w:numPr>
          <w:ilvl w:val="0"/>
          <w:numId w:val="0"/>
        </w:numPr>
      </w:pPr>
      <w:r>
        <w:t>• Centralized automation of educational workflows using ServiceNow.</w:t>
      </w:r>
    </w:p>
    <w:p w14:paraId="7F3C166A" w14:textId="77777777" w:rsidR="007F0C66" w:rsidRDefault="00000000" w:rsidP="003C42FF">
      <w:pPr>
        <w:pStyle w:val="ListBullet"/>
        <w:numPr>
          <w:ilvl w:val="0"/>
          <w:numId w:val="0"/>
        </w:numPr>
      </w:pPr>
      <w:r>
        <w:t>• Real-time dashboards and reports for teachers and administrators.</w:t>
      </w:r>
    </w:p>
    <w:p w14:paraId="3F34DDA3" w14:textId="77777777" w:rsidR="007F0C66" w:rsidRDefault="00000000" w:rsidP="003C42FF">
      <w:pPr>
        <w:pStyle w:val="ListBullet"/>
        <w:numPr>
          <w:ilvl w:val="0"/>
          <w:numId w:val="0"/>
        </w:numPr>
      </w:pPr>
      <w:r>
        <w:t>• Improved data accuracy and reduced workload.</w:t>
      </w:r>
    </w:p>
    <w:p w14:paraId="6A279D3D" w14:textId="77777777" w:rsidR="007F0C66" w:rsidRDefault="00000000" w:rsidP="003C42FF">
      <w:pPr>
        <w:pStyle w:val="ListBullet"/>
        <w:numPr>
          <w:ilvl w:val="0"/>
          <w:numId w:val="0"/>
        </w:numPr>
      </w:pPr>
      <w:r>
        <w:t>• Instant notifications and approvals enhance decision-making.</w:t>
      </w:r>
    </w:p>
    <w:p w14:paraId="0CC82400" w14:textId="77777777" w:rsidR="007F0C66" w:rsidRDefault="00000000" w:rsidP="003C42FF">
      <w:pPr>
        <w:pStyle w:val="ListBullet"/>
        <w:numPr>
          <w:ilvl w:val="0"/>
          <w:numId w:val="0"/>
        </w:numPr>
      </w:pPr>
      <w:r>
        <w:t>• Enhanced data security and accessibility with controlled permissions.</w:t>
      </w:r>
    </w:p>
    <w:p w14:paraId="797F1F8F" w14:textId="65DC7A93" w:rsidR="007F0C66" w:rsidRDefault="007F0C66" w:rsidP="003C42FF">
      <w:pPr>
        <w:pStyle w:val="Heading2"/>
      </w:pPr>
    </w:p>
    <w:sectPr w:rsidR="007F0C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7957965">
    <w:abstractNumId w:val="8"/>
  </w:num>
  <w:num w:numId="2" w16cid:durableId="915210574">
    <w:abstractNumId w:val="6"/>
  </w:num>
  <w:num w:numId="3" w16cid:durableId="2104953465">
    <w:abstractNumId w:val="5"/>
  </w:num>
  <w:num w:numId="4" w16cid:durableId="1509053708">
    <w:abstractNumId w:val="4"/>
  </w:num>
  <w:num w:numId="5" w16cid:durableId="933587724">
    <w:abstractNumId w:val="7"/>
  </w:num>
  <w:num w:numId="6" w16cid:durableId="935401167">
    <w:abstractNumId w:val="3"/>
  </w:num>
  <w:num w:numId="7" w16cid:durableId="1859276799">
    <w:abstractNumId w:val="2"/>
  </w:num>
  <w:num w:numId="8" w16cid:durableId="494954654">
    <w:abstractNumId w:val="1"/>
  </w:num>
  <w:num w:numId="9" w16cid:durableId="106483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42FF"/>
    <w:rsid w:val="007F0C66"/>
    <w:rsid w:val="00AA1D8D"/>
    <w:rsid w:val="00B47730"/>
    <w:rsid w:val="00CB0664"/>
    <w:rsid w:val="00E2136A"/>
    <w:rsid w:val="00E319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09D10"/>
  <w14:defaultImageDpi w14:val="300"/>
  <w15:docId w15:val="{A1CD2CCC-51AF-466F-9EBF-1CF550F4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baladinisha b</cp:lastModifiedBy>
  <cp:revision>3</cp:revision>
  <dcterms:created xsi:type="dcterms:W3CDTF">2013-12-23T23:15:00Z</dcterms:created>
  <dcterms:modified xsi:type="dcterms:W3CDTF">2025-10-31T06:57:00Z</dcterms:modified>
  <cp:category/>
</cp:coreProperties>
</file>